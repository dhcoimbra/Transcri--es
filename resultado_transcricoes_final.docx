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W w:w="623" w:type="dxa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160"/>
            <w:tcW w:w="2268" w:type="dxa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b/>
              </w:rPr>
              <w:t>De</w:t>
            </w:r>
          </w:p>
        </w:tc>
        <w:tc>
          <w:tcPr>
            <w:tcW w:type="dxa" w:w="2160"/>
            <w:tcW w:w="6804" w:type="dxa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b/>
              </w:rPr>
              <w:t>Mensagem</w:t>
            </w:r>
          </w:p>
        </w:tc>
        <w:tc>
          <w:tcPr>
            <w:tcW w:type="dxa" w:w="2160"/>
            <w:tcW w:w="2041" w:type="dxa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center"/>
            </w:pPr>
            <w:r>
              <w:rPr>
                <w:b/>
              </w:rPr>
              <w:t>Data e Hora</w:t>
            </w:r>
          </w:p>
        </w:tc>
      </w:tr>
      <w:tr>
        <w:tc>
          <w:tcPr>
            <w:tcW w:type="dxa" w:w="2160"/>
            <w:tcW w:w="623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  <w:tcW w:w="2268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5511958886428@s.whatsapp.net No Transito</w:t>
            </w:r>
          </w:p>
        </w:tc>
        <w:tc>
          <w:tcPr>
            <w:tcW w:type="dxa" w:w="2160"/>
            <w:tcW w:w="6804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➡️ Encaminhado</w:t>
              <w:br/>
              <w:t>🪪 Contato: Gilvam Cambio</w:t>
              <w:br/>
              <w:br/>
              <w:t>Shared</w:t>
            </w:r>
          </w:p>
        </w:tc>
        <w:tc>
          <w:tcPr>
            <w:tcW w:type="dxa" w:w="2160"/>
            <w:tcW w:w="2041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10/08/2024 14:23:32(UTC-3)</w:t>
            </w:r>
          </w:p>
        </w:tc>
      </w:tr>
      <w:tr>
        <w:tc>
          <w:tcPr>
            <w:tcW w:type="dxa" w:w="2160"/>
            <w:tcW w:w="623" w:type="dxa"/>
            <w:shd w:fill="D6E3BC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2</w:t>
            </w:r>
          </w:p>
        </w:tc>
        <w:tc>
          <w:tcPr>
            <w:tcW w:type="dxa" w:w="2160"/>
            <w:tcW w:w="2268" w:type="dxa"/>
            <w:shd w:fill="D6E3BC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554599854862@s.whatsapp.net Luiz Henrique</w:t>
            </w:r>
          </w:p>
        </w:tc>
        <w:tc>
          <w:tcPr>
            <w:tcW w:type="dxa" w:w="2160"/>
            <w:tcW w:w="6804" w:type="dxa"/>
            <w:shd w:fill="D6E3BC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Beleza aí ele entrega para nós</w:t>
            </w:r>
          </w:p>
        </w:tc>
        <w:tc>
          <w:tcPr>
            <w:tcW w:type="dxa" w:w="2160"/>
            <w:tcW w:w="2041" w:type="dxa"/>
            <w:shd w:fill="D6E3BC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10/08/2024 14:22:59(UTC-3)</w:t>
            </w:r>
          </w:p>
        </w:tc>
      </w:tr>
      <w:tr>
        <w:tc>
          <w:tcPr>
            <w:tcW w:type="dxa" w:w="2160"/>
            <w:tcW w:w="623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3</w:t>
            </w:r>
          </w:p>
        </w:tc>
        <w:tc>
          <w:tcPr>
            <w:tcW w:type="dxa" w:w="2160"/>
            <w:tcW w:w="2268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5511958886428@s.whatsapp.net No Transito</w:t>
            </w:r>
          </w:p>
        </w:tc>
        <w:tc>
          <w:tcPr>
            <w:tcW w:type="dxa" w:w="2160"/>
            <w:tcW w:w="6804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Vou te passar o contato dele</w:t>
            </w:r>
          </w:p>
        </w:tc>
        <w:tc>
          <w:tcPr>
            <w:tcW w:type="dxa" w:w="2160"/>
            <w:tcW w:w="2041" w:type="dxa"/>
            <w:shd w:fill="B6DDE8"/>
            <w:top w:val="single" w:sz="4" w:color="000000"/>
            <w:bottom w:val="single" w:sz="4" w:color="000000"/>
            <w:left w:val="single" w:sz="4" w:color="000000"/>
            <w:right w:val="single" w:sz="4" w:color="000000"/>
          </w:tcPr>
          <w:p>
            <w:pPr>
              <w:jc w:val="left"/>
            </w:pPr>
            <w:r>
              <w:t>10/08/2024 14:22:52(UTC-3)</w:t>
            </w:r>
          </w:p>
        </w:tc>
      </w:tr>
    </w:tbl>
    <w:sectPr w:rsidR="00FC693F" w:rsidRPr="0006063C" w:rsidSect="00034616">
      <w:pgSz w:w="12240" w:h="15840"/>
      <w:pgMar w:top="1134" w:right="39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