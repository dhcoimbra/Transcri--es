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2160"/>
        <w:gridCol w:w="2160"/>
        <w:gridCol w:w="2160"/>
        <w:gridCol w:w="2160"/>
      </w:tblGrid>
      <w:tr>
        <w:tc>
          <w:tcPr>
            <w:tcW w:type="dxa" w:w="2160"/>
            <w:tcW w:w="623" w:type="dxa"/>
            <w:top w:val="single" w:sz="4" w:color="000000"/>
            <w:bottom w:val="single" w:sz="4" w:color="000000"/>
            <w:left w:val="single" w:sz="4" w:color="000000"/>
            <w:right w:val="single" w:sz="4" w:color="000000"/>
          </w:tcPr>
          <w:p>
            <w:pPr>
              <w:jc w:val="center"/>
            </w:pPr>
            <w:r>
              <w:rPr>
                <w:b/>
              </w:rPr>
              <w:t>Item</w:t>
            </w:r>
          </w:p>
        </w:tc>
        <w:tc>
          <w:tcPr>
            <w:tcW w:type="dxa" w:w="2160"/>
            <w:tcW w:w="2268" w:type="dxa"/>
            <w:top w:val="single" w:sz="4" w:color="000000"/>
            <w:bottom w:val="single" w:sz="4" w:color="000000"/>
            <w:left w:val="single" w:sz="4" w:color="000000"/>
            <w:right w:val="single" w:sz="4" w:color="000000"/>
          </w:tcPr>
          <w:p>
            <w:pPr>
              <w:jc w:val="center"/>
            </w:pPr>
            <w:r>
              <w:rPr>
                <w:b/>
              </w:rPr>
              <w:t>De</w:t>
            </w:r>
          </w:p>
        </w:tc>
        <w:tc>
          <w:tcPr>
            <w:tcW w:type="dxa" w:w="2160"/>
            <w:tcW w:w="6804" w:type="dxa"/>
            <w:top w:val="single" w:sz="4" w:color="000000"/>
            <w:bottom w:val="single" w:sz="4" w:color="000000"/>
            <w:left w:val="single" w:sz="4" w:color="000000"/>
            <w:right w:val="single" w:sz="4" w:color="000000"/>
          </w:tcPr>
          <w:p>
            <w:pPr>
              <w:jc w:val="center"/>
            </w:pPr>
            <w:r>
              <w:rPr>
                <w:b/>
              </w:rPr>
              <w:t>Mensagem</w:t>
            </w:r>
          </w:p>
        </w:tc>
        <w:tc>
          <w:tcPr>
            <w:tcW w:type="dxa" w:w="2160"/>
            <w:tcW w:w="2041" w:type="dxa"/>
            <w:top w:val="single" w:sz="4" w:color="000000"/>
            <w:bottom w:val="single" w:sz="4" w:color="000000"/>
            <w:left w:val="single" w:sz="4" w:color="000000"/>
            <w:right w:val="single" w:sz="4" w:color="000000"/>
          </w:tcPr>
          <w:p>
            <w:pPr>
              <w:jc w:val="center"/>
            </w:pPr>
            <w:r>
              <w:rPr>
                <w:b/>
              </w:rPr>
              <w:t>Data e Hora</w:t>
            </w:r>
          </w:p>
        </w:tc>
      </w:tr>
      <w:tr>
        <w:tc>
          <w:tcPr>
            <w:tcW w:type="dxa" w:w="2160"/>
            <w:tcW w:w="623" w:type="dxa"/>
            <w:shd w:fill="B6DDE8"/>
            <w:top w:val="single" w:sz="4" w:color="000000"/>
            <w:bottom w:val="single" w:sz="4" w:color="000000"/>
            <w:left w:val="single" w:sz="4" w:color="000000"/>
            <w:right w:val="single" w:sz="4" w:color="000000"/>
          </w:tcPr>
          <w:p>
            <w:pPr>
              <w:jc w:val="left"/>
            </w:pPr>
            <w:r>
              <w:t>1</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t>Boaa tarde</w:t>
            </w:r>
          </w:p>
        </w:tc>
        <w:tc>
          <w:tcPr>
            <w:tcW w:type="dxa" w:w="2160"/>
            <w:tcW w:w="2041" w:type="dxa"/>
            <w:shd w:fill="B6DDE8"/>
            <w:top w:val="single" w:sz="4" w:color="000000"/>
            <w:bottom w:val="single" w:sz="4" w:color="000000"/>
            <w:left w:val="single" w:sz="4" w:color="000000"/>
            <w:right w:val="single" w:sz="4" w:color="000000"/>
          </w:tcPr>
          <w:p>
            <w:pPr>
              <w:jc w:val="left"/>
            </w:pPr>
            <w:r>
              <w:t>20/07/2024 14:14:46(UTC-3)</w:t>
            </w:r>
          </w:p>
        </w:tc>
      </w:tr>
      <w:tr>
        <w:tc>
          <w:tcPr>
            <w:tcW w:type="dxa" w:w="2160"/>
            <w:tcW w:w="623" w:type="dxa"/>
            <w:shd w:fill="B6DDE8"/>
            <w:top w:val="single" w:sz="4" w:color="000000"/>
            <w:bottom w:val="single" w:sz="4" w:color="000000"/>
            <w:left w:val="single" w:sz="4" w:color="000000"/>
            <w:right w:val="single" w:sz="4" w:color="000000"/>
          </w:tcPr>
          <w:p>
            <w:pPr>
              <w:jc w:val="left"/>
            </w:pPr>
            <w:r>
              <w:t>2</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t>🔉 Áudio</w:t>
              <w:br/>
              <w:t>Transcrição: Boa tarde, Patreon. Hein? Se apareceu algum trampo pra levar alguma coisa, me avisa. Eu levo daí, tá bom? Porque, nossa, isso vai me ajudar bastante. A Mariana te comentou comigo que vocês só tinha mais ela aqui, né? Mais confiança, assim, pra fazer esse trampo pra vocês. Enquanto isso, se vocês quiserem contar comigo, fechou? Só mandar uma mensagem.</w:t>
            </w:r>
          </w:p>
        </w:tc>
        <w:tc>
          <w:tcPr>
            <w:tcW w:type="dxa" w:w="2160"/>
            <w:tcW w:w="2041" w:type="dxa"/>
            <w:shd w:fill="B6DDE8"/>
            <w:top w:val="single" w:sz="4" w:color="000000"/>
            <w:bottom w:val="single" w:sz="4" w:color="000000"/>
            <w:left w:val="single" w:sz="4" w:color="000000"/>
            <w:right w:val="single" w:sz="4" w:color="000000"/>
          </w:tcPr>
          <w:p>
            <w:pPr>
              <w:jc w:val="left"/>
            </w:pPr>
            <w:r>
              <w:t>20/07/2024 14:16:32(UTC-3)</w:t>
            </w:r>
          </w:p>
        </w:tc>
      </w:tr>
      <w:tr>
        <w:tc>
          <w:tcPr>
            <w:tcW w:type="dxa" w:w="2160"/>
            <w:tcW w:w="623" w:type="dxa"/>
            <w:shd w:fill="D9D9D9"/>
            <w:top w:val="single" w:sz="4" w:color="000000"/>
            <w:bottom w:val="single" w:sz="4" w:color="000000"/>
            <w:left w:val="single" w:sz="4" w:color="000000"/>
            <w:right w:val="single" w:sz="4" w:color="000000"/>
          </w:tcPr>
          <w:p>
            <w:pPr>
              <w:jc w:val="left"/>
            </w:pPr>
            <w:r>
              <w:t>3</w:t>
            </w:r>
          </w:p>
        </w:tc>
        <w:tc>
          <w:tcPr>
            <w:tcW w:type="dxa" w:w="2160"/>
            <w:tcW w:w="2268" w:type="dxa"/>
            <w:shd w:fill="D9D9D9"/>
            <w:top w:val="single" w:sz="4" w:color="000000"/>
            <w:bottom w:val="single" w:sz="4" w:color="000000"/>
            <w:left w:val="single" w:sz="4" w:color="000000"/>
            <w:right w:val="single" w:sz="4" w:color="000000"/>
          </w:tcPr>
          <w:p>
            <w:pPr>
              <w:jc w:val="left"/>
            </w:pPr>
            <w:r>
              <w:t>System Message System Message</w:t>
            </w:r>
          </w:p>
        </w:tc>
        <w:tc>
          <w:tcPr>
            <w:tcW w:type="dxa" w:w="2160"/>
            <w:tcW w:w="6804" w:type="dxa"/>
            <w:shd w:fill="D9D9D9"/>
            <w:top w:val="single" w:sz="4" w:color="000000"/>
            <w:bottom w:val="single" w:sz="4" w:color="000000"/>
            <w:left w:val="single" w:sz="4" w:color="000000"/>
            <w:right w:val="single" w:sz="4" w:color="000000"/>
          </w:tcPr>
          <w:p>
            <w:pPr>
              <w:jc w:val="left"/>
            </w:pPr>
            <w:r>
              <w:t>Nome 1  (Número 1) started a call.</w:t>
              <w:br/>
              <w:t>status: Answered</w:t>
              <w:br/>
              <w:t>type: audio call</w:t>
              <w:br/>
              <w:t>duration: 00:01:40</w:t>
              <w:br/>
              <w:t>2 joined:</w:t>
              <w:br/>
              <w:t>Nome 1  (Número 1)</w:t>
              <w:br/>
              <w:t xml:space="preserve"> (owner)</w:t>
            </w:r>
          </w:p>
        </w:tc>
        <w:tc>
          <w:tcPr>
            <w:tcW w:type="dxa" w:w="2160"/>
            <w:tcW w:w="2041" w:type="dxa"/>
            <w:shd w:fill="D9D9D9"/>
            <w:top w:val="single" w:sz="4" w:color="000000"/>
            <w:bottom w:val="single" w:sz="4" w:color="000000"/>
            <w:left w:val="single" w:sz="4" w:color="000000"/>
            <w:right w:val="single" w:sz="4" w:color="000000"/>
          </w:tcPr>
          <w:p>
            <w:pPr>
              <w:jc w:val="left"/>
            </w:pPr>
            <w:r>
              <w:t>20/07/2024 15:07:15(UTC-3)</w:t>
            </w:r>
          </w:p>
        </w:tc>
      </w:tr>
      <w:tr>
        <w:tc>
          <w:tcPr>
            <w:tcW w:type="dxa" w:w="2160"/>
            <w:tcW w:w="623" w:type="dxa"/>
            <w:shd w:fill="B6DDE8"/>
            <w:top w:val="single" w:sz="4" w:color="000000"/>
            <w:bottom w:val="single" w:sz="4" w:color="000000"/>
            <w:left w:val="single" w:sz="4" w:color="000000"/>
            <w:right w:val="single" w:sz="4" w:color="000000"/>
          </w:tcPr>
          <w:p>
            <w:pPr>
              <w:jc w:val="left"/>
            </w:pPr>
            <w:r>
              <w:t>4</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t>Vai me avisando certinho</w:t>
            </w:r>
          </w:p>
        </w:tc>
        <w:tc>
          <w:tcPr>
            <w:tcW w:type="dxa" w:w="2160"/>
            <w:tcW w:w="2041" w:type="dxa"/>
            <w:shd w:fill="B6DDE8"/>
            <w:top w:val="single" w:sz="4" w:color="000000"/>
            <w:bottom w:val="single" w:sz="4" w:color="000000"/>
            <w:left w:val="single" w:sz="4" w:color="000000"/>
            <w:right w:val="single" w:sz="4" w:color="000000"/>
          </w:tcPr>
          <w:p>
            <w:pPr>
              <w:jc w:val="left"/>
            </w:pPr>
            <w:r>
              <w:t>20/07/2024 15:14:19(UTC-3)</w:t>
            </w:r>
          </w:p>
        </w:tc>
      </w:tr>
      <w:tr>
        <w:tc>
          <w:tcPr>
            <w:tcW w:type="dxa" w:w="2160"/>
            <w:tcW w:w="623" w:type="dxa"/>
            <w:shd w:fill="D6E3BC"/>
            <w:top w:val="single" w:sz="4" w:color="000000"/>
            <w:bottom w:val="single" w:sz="4" w:color="000000"/>
            <w:left w:val="single" w:sz="4" w:color="000000"/>
            <w:right w:val="single" w:sz="4" w:color="000000"/>
          </w:tcPr>
          <w:p>
            <w:pPr>
              <w:jc w:val="left"/>
            </w:pPr>
            <w:r>
              <w:t>5</w:t>
            </w:r>
          </w:p>
        </w:tc>
        <w:tc>
          <w:tcPr>
            <w:tcW w:type="dxa" w:w="2160"/>
            <w:tcW w:w="2268" w:type="dxa"/>
            <w:shd w:fill="D6E3BC"/>
            <w:top w:val="single" w:sz="4" w:color="000000"/>
            <w:bottom w:val="single" w:sz="4" w:color="000000"/>
            <w:left w:val="single" w:sz="4" w:color="000000"/>
            <w:right w:val="single" w:sz="4" w:color="000000"/>
          </w:tcPr>
          <w:p>
            <w:r>
              <w:t>Interlocutor 2</w:t>
            </w:r>
          </w:p>
        </w:tc>
        <w:tc>
          <w:tcPr>
            <w:tcW w:type="dxa" w:w="2160"/>
            <w:tcW w:w="6804" w:type="dxa"/>
            <w:shd w:fill="D6E3BC"/>
            <w:top w:val="single" w:sz="4" w:color="000000"/>
            <w:bottom w:val="single" w:sz="4" w:color="000000"/>
            <w:left w:val="single" w:sz="4" w:color="000000"/>
            <w:right w:val="single" w:sz="4" w:color="000000"/>
          </w:tcPr>
          <w:p>
            <w:pPr>
              <w:jc w:val="left"/>
            </w:pPr>
            <w:r>
              <w:t>Manda a foto do seu documento aí</w:t>
            </w:r>
          </w:p>
        </w:tc>
        <w:tc>
          <w:tcPr>
            <w:tcW w:type="dxa" w:w="2160"/>
            <w:tcW w:w="2041" w:type="dxa"/>
            <w:shd w:fill="D6E3BC"/>
            <w:top w:val="single" w:sz="4" w:color="000000"/>
            <w:bottom w:val="single" w:sz="4" w:color="000000"/>
            <w:left w:val="single" w:sz="4" w:color="000000"/>
            <w:right w:val="single" w:sz="4" w:color="000000"/>
          </w:tcPr>
          <w:p>
            <w:pPr>
              <w:jc w:val="left"/>
            </w:pPr>
            <w:r>
              <w:t>20/07/2024 15:23:28(UTC-3)</w:t>
            </w:r>
          </w:p>
        </w:tc>
      </w:tr>
      <w:tr>
        <w:tc>
          <w:tcPr>
            <w:tcW w:type="dxa" w:w="2160"/>
            <w:tcW w:w="623" w:type="dxa"/>
            <w:shd w:fill="B6DDE8"/>
            <w:top w:val="single" w:sz="4" w:color="000000"/>
            <w:bottom w:val="single" w:sz="4" w:color="000000"/>
            <w:left w:val="single" w:sz="4" w:color="000000"/>
            <w:right w:val="single" w:sz="4" w:color="000000"/>
          </w:tcPr>
          <w:p>
            <w:pPr>
              <w:jc w:val="left"/>
            </w:pPr>
            <w:r>
              <w:t>6</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drawing>
                <wp:inline xmlns:a="http://schemas.openxmlformats.org/drawingml/2006/main" xmlns:pic="http://schemas.openxmlformats.org/drawingml/2006/picture">
                  <wp:extent cx="2520000" cy="3360000"/>
                  <wp:docPr id="1" name="Picture 1"/>
                  <wp:cNvGraphicFramePr>
                    <a:graphicFrameLocks noChangeAspect="1"/>
                  </wp:cNvGraphicFramePr>
                  <a:graphic>
                    <a:graphicData uri="http://schemas.openxmlformats.org/drawingml/2006/picture">
                      <pic:pic>
                        <pic:nvPicPr>
                          <pic:cNvPr id="0" name="cc26c00e-01a7-4bd8-80bc-6538b4a92602.jpg"/>
                          <pic:cNvPicPr/>
                        </pic:nvPicPr>
                        <pic:blipFill>
                          <a:blip r:embed="rId9"/>
                          <a:stretch>
                            <a:fillRect/>
                          </a:stretch>
                        </pic:blipFill>
                        <pic:spPr>
                          <a:xfrm>
                            <a:off x="0" y="0"/>
                            <a:ext cx="2520000" cy="3360000"/>
                          </a:xfrm>
                          <a:prstGeom prst="rect"/>
                        </pic:spPr>
                      </pic:pic>
                    </a:graphicData>
                  </a:graphic>
                </wp:inline>
              </w:drawing>
            </w:r>
          </w:p>
        </w:tc>
        <w:tc>
          <w:tcPr>
            <w:tcW w:type="dxa" w:w="2160"/>
            <w:tcW w:w="2041" w:type="dxa"/>
            <w:shd w:fill="B6DDE8"/>
            <w:top w:val="single" w:sz="4" w:color="000000"/>
            <w:bottom w:val="single" w:sz="4" w:color="000000"/>
            <w:left w:val="single" w:sz="4" w:color="000000"/>
            <w:right w:val="single" w:sz="4" w:color="000000"/>
          </w:tcPr>
          <w:p>
            <w:pPr>
              <w:jc w:val="left"/>
            </w:pPr>
            <w:r>
              <w:t>20/07/2024 15:23:44(UTC-3)</w:t>
            </w:r>
          </w:p>
        </w:tc>
      </w:tr>
      <w:tr>
        <w:tc>
          <w:tcPr>
            <w:tcW w:type="dxa" w:w="2160"/>
            <w:tcW w:w="623" w:type="dxa"/>
            <w:shd w:fill="B6DDE8"/>
            <w:top w:val="single" w:sz="4" w:color="000000"/>
            <w:bottom w:val="single" w:sz="4" w:color="000000"/>
            <w:left w:val="single" w:sz="4" w:color="000000"/>
            <w:right w:val="single" w:sz="4" w:color="000000"/>
          </w:tcPr>
          <w:p>
            <w:pPr>
              <w:jc w:val="left"/>
            </w:pPr>
            <w:r>
              <w:t>7</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drawing>
                <wp:inline xmlns:a="http://schemas.openxmlformats.org/drawingml/2006/main" xmlns:pic="http://schemas.openxmlformats.org/drawingml/2006/picture">
                  <wp:extent cx="2520000" cy="3360000"/>
                  <wp:docPr id="2" name="Picture 2"/>
                  <wp:cNvGraphicFramePr>
                    <a:graphicFrameLocks noChangeAspect="1"/>
                  </wp:cNvGraphicFramePr>
                  <a:graphic>
                    <a:graphicData uri="http://schemas.openxmlformats.org/drawingml/2006/picture">
                      <pic:pic>
                        <pic:nvPicPr>
                          <pic:cNvPr id="0" name="75f30d8e-5c2b-47f5-bd8f-f6dda49477f7.jpg"/>
                          <pic:cNvPicPr/>
                        </pic:nvPicPr>
                        <pic:blipFill>
                          <a:blip r:embed="rId10"/>
                          <a:stretch>
                            <a:fillRect/>
                          </a:stretch>
                        </pic:blipFill>
                        <pic:spPr>
                          <a:xfrm>
                            <a:off x="0" y="0"/>
                            <a:ext cx="2520000" cy="3360000"/>
                          </a:xfrm>
                          <a:prstGeom prst="rect"/>
                        </pic:spPr>
                      </pic:pic>
                    </a:graphicData>
                  </a:graphic>
                </wp:inline>
              </w:drawing>
            </w:r>
          </w:p>
        </w:tc>
        <w:tc>
          <w:tcPr>
            <w:tcW w:type="dxa" w:w="2160"/>
            <w:tcW w:w="2041" w:type="dxa"/>
            <w:shd w:fill="B6DDE8"/>
            <w:top w:val="single" w:sz="4" w:color="000000"/>
            <w:bottom w:val="single" w:sz="4" w:color="000000"/>
            <w:left w:val="single" w:sz="4" w:color="000000"/>
            <w:right w:val="single" w:sz="4" w:color="000000"/>
          </w:tcPr>
          <w:p>
            <w:pPr>
              <w:jc w:val="left"/>
            </w:pPr>
            <w:r>
              <w:t>20/07/2024 15:24:02(UTC-3)</w:t>
            </w:r>
          </w:p>
        </w:tc>
      </w:tr>
      <w:tr>
        <w:tc>
          <w:tcPr>
            <w:tcW w:type="dxa" w:w="2160"/>
            <w:tcW w:w="623" w:type="dxa"/>
            <w:shd w:fill="D6E3BC"/>
            <w:top w:val="single" w:sz="4" w:color="000000"/>
            <w:bottom w:val="single" w:sz="4" w:color="000000"/>
            <w:left w:val="single" w:sz="4" w:color="000000"/>
            <w:right w:val="single" w:sz="4" w:color="000000"/>
          </w:tcPr>
          <w:p>
            <w:pPr>
              <w:jc w:val="left"/>
            </w:pPr>
            <w:r>
              <w:t>8</w:t>
            </w:r>
          </w:p>
        </w:tc>
        <w:tc>
          <w:tcPr>
            <w:tcW w:type="dxa" w:w="2160"/>
            <w:tcW w:w="2268" w:type="dxa"/>
            <w:shd w:fill="D6E3BC"/>
            <w:top w:val="single" w:sz="4" w:color="000000"/>
            <w:bottom w:val="single" w:sz="4" w:color="000000"/>
            <w:left w:val="single" w:sz="4" w:color="000000"/>
            <w:right w:val="single" w:sz="4" w:color="000000"/>
          </w:tcPr>
          <w:p>
            <w:r>
              <w:t>Interlocutor 2</w:t>
            </w:r>
          </w:p>
        </w:tc>
        <w:tc>
          <w:tcPr>
            <w:tcW w:type="dxa" w:w="2160"/>
            <w:tcW w:w="6804" w:type="dxa"/>
            <w:shd w:fill="D6E3BC"/>
            <w:top w:val="single" w:sz="4" w:color="000000"/>
            <w:bottom w:val="single" w:sz="4" w:color="000000"/>
            <w:left w:val="single" w:sz="4" w:color="000000"/>
            <w:right w:val="single" w:sz="4" w:color="000000"/>
          </w:tcPr>
          <w:p>
            <w:pPr>
              <w:jc w:val="left"/>
            </w:pPr>
            <w:r>
              <w:t>➡️ Encaminhada</w:t>
              <w:br/>
              <w:t xml:space="preserve"> 📸 Imagem:</w:t>
              <w:br/>
              <w:br/>
            </w:r>
            <w:r>
              <w:drawing>
                <wp:inline xmlns:a="http://schemas.openxmlformats.org/drawingml/2006/main" xmlns:pic="http://schemas.openxmlformats.org/drawingml/2006/picture">
                  <wp:extent cx="2520000" cy="5456022"/>
                  <wp:docPr id="3" name="Picture 3"/>
                  <wp:cNvGraphicFramePr>
                    <a:graphicFrameLocks noChangeAspect="1"/>
                  </wp:cNvGraphicFramePr>
                  <a:graphic>
                    <a:graphicData uri="http://schemas.openxmlformats.org/drawingml/2006/picture">
                      <pic:pic>
                        <pic:nvPicPr>
                          <pic:cNvPr id="0" name="447c7361-1008-49b4-bed9-68d06d827abd.jpg"/>
                          <pic:cNvPicPr/>
                        </pic:nvPicPr>
                        <pic:blipFill>
                          <a:blip r:embed="rId11"/>
                          <a:stretch>
                            <a:fillRect/>
                          </a:stretch>
                        </pic:blipFill>
                        <pic:spPr>
                          <a:xfrm>
                            <a:off x="0" y="0"/>
                            <a:ext cx="2520000" cy="5456022"/>
                          </a:xfrm>
                          <a:prstGeom prst="rect"/>
                        </pic:spPr>
                      </pic:pic>
                    </a:graphicData>
                  </a:graphic>
                </wp:inline>
              </w:drawing>
            </w:r>
          </w:p>
        </w:tc>
        <w:tc>
          <w:tcPr>
            <w:tcW w:type="dxa" w:w="2160"/>
            <w:tcW w:w="2041" w:type="dxa"/>
            <w:shd w:fill="D6E3BC"/>
            <w:top w:val="single" w:sz="4" w:color="000000"/>
            <w:bottom w:val="single" w:sz="4" w:color="000000"/>
            <w:left w:val="single" w:sz="4" w:color="000000"/>
            <w:right w:val="single" w:sz="4" w:color="000000"/>
          </w:tcPr>
          <w:p>
            <w:pPr>
              <w:jc w:val="left"/>
            </w:pPr>
            <w:r>
              <w:t>20/07/2024 16:05:09(UTC-3)</w:t>
            </w:r>
          </w:p>
        </w:tc>
      </w:tr>
      <w:tr>
        <w:tc>
          <w:tcPr>
            <w:tcW w:type="dxa" w:w="2160"/>
            <w:tcW w:w="623" w:type="dxa"/>
            <w:shd w:fill="D6E3BC"/>
            <w:top w:val="single" w:sz="4" w:color="000000"/>
            <w:bottom w:val="single" w:sz="4" w:color="000000"/>
            <w:left w:val="single" w:sz="4" w:color="000000"/>
            <w:right w:val="single" w:sz="4" w:color="000000"/>
          </w:tcPr>
          <w:p>
            <w:pPr>
              <w:jc w:val="left"/>
            </w:pPr>
            <w:r>
              <w:t>9</w:t>
            </w:r>
          </w:p>
        </w:tc>
        <w:tc>
          <w:tcPr>
            <w:tcW w:type="dxa" w:w="2160"/>
            <w:tcW w:w="2268" w:type="dxa"/>
            <w:shd w:fill="D6E3BC"/>
            <w:top w:val="single" w:sz="4" w:color="000000"/>
            <w:bottom w:val="single" w:sz="4" w:color="000000"/>
            <w:left w:val="single" w:sz="4" w:color="000000"/>
            <w:right w:val="single" w:sz="4" w:color="000000"/>
          </w:tcPr>
          <w:p>
            <w:r>
              <w:t>Interlocutor 2</w:t>
            </w:r>
          </w:p>
        </w:tc>
        <w:tc>
          <w:tcPr>
            <w:tcW w:type="dxa" w:w="2160"/>
            <w:tcW w:w="6804" w:type="dxa"/>
            <w:shd w:fill="D6E3BC"/>
            <w:top w:val="single" w:sz="4" w:color="000000"/>
            <w:bottom w:val="single" w:sz="4" w:color="000000"/>
            <w:left w:val="single" w:sz="4" w:color="000000"/>
            <w:right w:val="single" w:sz="4" w:color="000000"/>
          </w:tcPr>
          <w:p>
            <w:pPr>
              <w:jc w:val="left"/>
            </w:pPr>
            <w:r>
              <w:t>➡️ Encaminhado</w:t>
              <w:br/>
              <w:t>🔉 Áudio</w:t>
              <w:br/>
              <w:t>Transcrição: Irmão, oito horas. Oito horas. Marca com a menina aí. Oito horas pra ela ir pro shopping. Em ponto.</w:t>
            </w:r>
          </w:p>
        </w:tc>
        <w:tc>
          <w:tcPr>
            <w:tcW w:type="dxa" w:w="2160"/>
            <w:tcW w:w="2041" w:type="dxa"/>
            <w:shd w:fill="D6E3BC"/>
            <w:top w:val="single" w:sz="4" w:color="000000"/>
            <w:bottom w:val="single" w:sz="4" w:color="000000"/>
            <w:left w:val="single" w:sz="4" w:color="000000"/>
            <w:right w:val="single" w:sz="4" w:color="000000"/>
          </w:tcPr>
          <w:p>
            <w:pPr>
              <w:jc w:val="left"/>
            </w:pPr>
            <w:r>
              <w:t>20/07/2024 16:05:09(UTC-3)</w:t>
            </w:r>
          </w:p>
        </w:tc>
      </w:tr>
      <w:tr>
        <w:tc>
          <w:tcPr>
            <w:tcW w:type="dxa" w:w="2160"/>
            <w:tcW w:w="623" w:type="dxa"/>
            <w:shd w:fill="D6E3BC"/>
            <w:top w:val="single" w:sz="4" w:color="000000"/>
            <w:bottom w:val="single" w:sz="4" w:color="000000"/>
            <w:left w:val="single" w:sz="4" w:color="000000"/>
            <w:right w:val="single" w:sz="4" w:color="000000"/>
          </w:tcPr>
          <w:p>
            <w:pPr>
              <w:jc w:val="left"/>
            </w:pPr>
            <w:r>
              <w:t>10</w:t>
            </w:r>
          </w:p>
        </w:tc>
        <w:tc>
          <w:tcPr>
            <w:tcW w:type="dxa" w:w="2160"/>
            <w:tcW w:w="2268" w:type="dxa"/>
            <w:shd w:fill="D6E3BC"/>
            <w:top w:val="single" w:sz="4" w:color="000000"/>
            <w:bottom w:val="single" w:sz="4" w:color="000000"/>
            <w:left w:val="single" w:sz="4" w:color="000000"/>
            <w:right w:val="single" w:sz="4" w:color="000000"/>
          </w:tcPr>
          <w:p>
            <w:r>
              <w:t>Interlocutor 2</w:t>
            </w:r>
          </w:p>
        </w:tc>
        <w:tc>
          <w:tcPr>
            <w:tcW w:type="dxa" w:w="2160"/>
            <w:tcW w:w="6804" w:type="dxa"/>
            <w:shd w:fill="D6E3BC"/>
            <w:top w:val="single" w:sz="4" w:color="000000"/>
            <w:bottom w:val="single" w:sz="4" w:color="000000"/>
            <w:left w:val="single" w:sz="4" w:color="000000"/>
            <w:right w:val="single" w:sz="4" w:color="000000"/>
          </w:tcPr>
          <w:p>
            <w:pPr>
              <w:jc w:val="left"/>
            </w:pPr>
            <w:r>
              <w:t>➡️ Encaminhado</w:t>
              <w:br/>
              <w:t>🔉 Áudio</w:t>
              <w:br/>
              <w:t>Transcrição: Porfa, por favor, porfa.</w:t>
            </w:r>
          </w:p>
        </w:tc>
        <w:tc>
          <w:tcPr>
            <w:tcW w:type="dxa" w:w="2160"/>
            <w:tcW w:w="2041" w:type="dxa"/>
            <w:shd w:fill="D6E3BC"/>
            <w:top w:val="single" w:sz="4" w:color="000000"/>
            <w:bottom w:val="single" w:sz="4" w:color="000000"/>
            <w:left w:val="single" w:sz="4" w:color="000000"/>
            <w:right w:val="single" w:sz="4" w:color="000000"/>
          </w:tcPr>
          <w:p>
            <w:pPr>
              <w:jc w:val="left"/>
            </w:pPr>
            <w:r>
              <w:t>20/07/2024 16:05:09(UTC-3)</w:t>
            </w:r>
          </w:p>
        </w:tc>
      </w:tr>
      <w:tr>
        <w:tc>
          <w:tcPr>
            <w:tcW w:type="dxa" w:w="2160"/>
            <w:tcW w:w="623" w:type="dxa"/>
            <w:shd w:fill="B6DDE8"/>
            <w:top w:val="single" w:sz="4" w:color="000000"/>
            <w:bottom w:val="single" w:sz="4" w:color="000000"/>
            <w:left w:val="single" w:sz="4" w:color="000000"/>
            <w:right w:val="single" w:sz="4" w:color="000000"/>
          </w:tcPr>
          <w:p>
            <w:pPr>
              <w:jc w:val="left"/>
            </w:pPr>
            <w:r>
              <w:t>11</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t>Ok</w:t>
            </w:r>
          </w:p>
        </w:tc>
        <w:tc>
          <w:tcPr>
            <w:tcW w:type="dxa" w:w="2160"/>
            <w:tcW w:w="2041" w:type="dxa"/>
            <w:shd w:fill="B6DDE8"/>
            <w:top w:val="single" w:sz="4" w:color="000000"/>
            <w:bottom w:val="single" w:sz="4" w:color="000000"/>
            <w:left w:val="single" w:sz="4" w:color="000000"/>
            <w:right w:val="single" w:sz="4" w:color="000000"/>
          </w:tcPr>
          <w:p>
            <w:pPr>
              <w:jc w:val="left"/>
            </w:pPr>
            <w:r>
              <w:t>20/07/2024 16:06:33(UTC-3)</w:t>
            </w:r>
          </w:p>
        </w:tc>
      </w:tr>
      <w:tr>
        <w:tc>
          <w:tcPr>
            <w:tcW w:type="dxa" w:w="2160"/>
            <w:tcW w:w="623" w:type="dxa"/>
            <w:shd w:fill="B6DDE8"/>
            <w:top w:val="single" w:sz="4" w:color="000000"/>
            <w:bottom w:val="single" w:sz="4" w:color="000000"/>
            <w:left w:val="single" w:sz="4" w:color="000000"/>
            <w:right w:val="single" w:sz="4" w:color="000000"/>
          </w:tcPr>
          <w:p>
            <w:pPr>
              <w:jc w:val="left"/>
            </w:pPr>
            <w:r>
              <w:t>12</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t>20h no jd das América</w:t>
            </w:r>
          </w:p>
        </w:tc>
        <w:tc>
          <w:tcPr>
            <w:tcW w:type="dxa" w:w="2160"/>
            <w:tcW w:w="2041" w:type="dxa"/>
            <w:shd w:fill="B6DDE8"/>
            <w:top w:val="single" w:sz="4" w:color="000000"/>
            <w:bottom w:val="single" w:sz="4" w:color="000000"/>
            <w:left w:val="single" w:sz="4" w:color="000000"/>
            <w:right w:val="single" w:sz="4" w:color="000000"/>
          </w:tcPr>
          <w:p>
            <w:pPr>
              <w:jc w:val="left"/>
            </w:pPr>
            <w:r>
              <w:t>20/07/2024 16:06:41(UTC-3)</w:t>
            </w:r>
          </w:p>
        </w:tc>
      </w:tr>
      <w:tr>
        <w:tc>
          <w:tcPr>
            <w:tcW w:type="dxa" w:w="2160"/>
            <w:tcW w:w="623" w:type="dxa"/>
            <w:shd w:fill="D6E3BC"/>
            <w:top w:val="single" w:sz="4" w:color="000000"/>
            <w:bottom w:val="single" w:sz="4" w:color="000000"/>
            <w:left w:val="single" w:sz="4" w:color="000000"/>
            <w:right w:val="single" w:sz="4" w:color="000000"/>
          </w:tcPr>
          <w:p>
            <w:pPr>
              <w:jc w:val="left"/>
            </w:pPr>
            <w:r>
              <w:t>13</w:t>
            </w:r>
          </w:p>
        </w:tc>
        <w:tc>
          <w:tcPr>
            <w:tcW w:type="dxa" w:w="2160"/>
            <w:tcW w:w="2268" w:type="dxa"/>
            <w:shd w:fill="D6E3BC"/>
            <w:top w:val="single" w:sz="4" w:color="000000"/>
            <w:bottom w:val="single" w:sz="4" w:color="000000"/>
            <w:left w:val="single" w:sz="4" w:color="000000"/>
            <w:right w:val="single" w:sz="4" w:color="000000"/>
          </w:tcPr>
          <w:p>
            <w:r>
              <w:t>Interlocutor 2</w:t>
            </w:r>
          </w:p>
        </w:tc>
        <w:tc>
          <w:tcPr>
            <w:tcW w:type="dxa" w:w="2160"/>
            <w:tcW w:w="6804" w:type="dxa"/>
            <w:shd w:fill="D6E3BC"/>
            <w:top w:val="single" w:sz="4" w:color="000000"/>
            <w:bottom w:val="single" w:sz="4" w:color="000000"/>
            <w:left w:val="single" w:sz="4" w:color="000000"/>
            <w:right w:val="single" w:sz="4" w:color="000000"/>
          </w:tcPr>
          <w:p>
            <w:pPr>
              <w:jc w:val="left"/>
            </w:pPr>
            <w:r>
              <w:t>No shopping minha amiga</w:t>
            </w:r>
          </w:p>
        </w:tc>
        <w:tc>
          <w:tcPr>
            <w:tcW w:type="dxa" w:w="2160"/>
            <w:tcW w:w="2041" w:type="dxa"/>
            <w:shd w:fill="D6E3BC"/>
            <w:top w:val="single" w:sz="4" w:color="000000"/>
            <w:bottom w:val="single" w:sz="4" w:color="000000"/>
            <w:left w:val="single" w:sz="4" w:color="000000"/>
            <w:right w:val="single" w:sz="4" w:color="000000"/>
          </w:tcPr>
          <w:p>
            <w:pPr>
              <w:jc w:val="left"/>
            </w:pPr>
            <w:r>
              <w:t>20/07/2024 16:07:24(UTC-3)</w:t>
            </w:r>
          </w:p>
        </w:tc>
      </w:tr>
      <w:tr>
        <w:tc>
          <w:tcPr>
            <w:tcW w:type="dxa" w:w="2160"/>
            <w:tcW w:w="623" w:type="dxa"/>
            <w:shd w:fill="B6DDE8"/>
            <w:top w:val="single" w:sz="4" w:color="000000"/>
            <w:bottom w:val="single" w:sz="4" w:color="000000"/>
            <w:left w:val="single" w:sz="4" w:color="000000"/>
            <w:right w:val="single" w:sz="4" w:color="000000"/>
          </w:tcPr>
          <w:p>
            <w:pPr>
              <w:jc w:val="left"/>
            </w:pPr>
            <w:r>
              <w:t>14</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t>Sim</w:t>
            </w:r>
          </w:p>
        </w:tc>
        <w:tc>
          <w:tcPr>
            <w:tcW w:type="dxa" w:w="2160"/>
            <w:tcW w:w="2041" w:type="dxa"/>
            <w:shd w:fill="B6DDE8"/>
            <w:top w:val="single" w:sz="4" w:color="000000"/>
            <w:bottom w:val="single" w:sz="4" w:color="000000"/>
            <w:left w:val="single" w:sz="4" w:color="000000"/>
            <w:right w:val="single" w:sz="4" w:color="000000"/>
          </w:tcPr>
          <w:p>
            <w:pPr>
              <w:jc w:val="left"/>
            </w:pPr>
            <w:r>
              <w:t>20/07/2024 16:07:31(UTC-3)</w:t>
            </w:r>
          </w:p>
        </w:tc>
      </w:tr>
      <w:tr>
        <w:tc>
          <w:tcPr>
            <w:tcW w:type="dxa" w:w="2160"/>
            <w:tcW w:w="623" w:type="dxa"/>
            <w:shd w:fill="B6DDE8"/>
            <w:top w:val="single" w:sz="4" w:color="000000"/>
            <w:bottom w:val="single" w:sz="4" w:color="000000"/>
            <w:left w:val="single" w:sz="4" w:color="000000"/>
            <w:right w:val="single" w:sz="4" w:color="000000"/>
          </w:tcPr>
          <w:p>
            <w:pPr>
              <w:jc w:val="left"/>
            </w:pPr>
            <w:r>
              <w:t>15</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t>Naquele que eu tava aquele dia</w:t>
            </w:r>
          </w:p>
        </w:tc>
        <w:tc>
          <w:tcPr>
            <w:tcW w:type="dxa" w:w="2160"/>
            <w:tcW w:w="2041" w:type="dxa"/>
            <w:shd w:fill="B6DDE8"/>
            <w:top w:val="single" w:sz="4" w:color="000000"/>
            <w:bottom w:val="single" w:sz="4" w:color="000000"/>
            <w:left w:val="single" w:sz="4" w:color="000000"/>
            <w:right w:val="single" w:sz="4" w:color="000000"/>
          </w:tcPr>
          <w:p>
            <w:pPr>
              <w:jc w:val="left"/>
            </w:pPr>
            <w:r>
              <w:t>20/07/2024 16:07:36(UTC-3)</w:t>
            </w:r>
          </w:p>
        </w:tc>
      </w:tr>
      <w:tr>
        <w:tc>
          <w:tcPr>
            <w:tcW w:type="dxa" w:w="2160"/>
            <w:tcW w:w="623" w:type="dxa"/>
            <w:shd w:fill="B6DDE8"/>
            <w:top w:val="single" w:sz="4" w:color="000000"/>
            <w:bottom w:val="single" w:sz="4" w:color="000000"/>
            <w:left w:val="single" w:sz="4" w:color="000000"/>
            <w:right w:val="single" w:sz="4" w:color="000000"/>
          </w:tcPr>
          <w:p>
            <w:pPr>
              <w:jc w:val="left"/>
            </w:pPr>
            <w:r>
              <w:t>16</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t>Nesse</w:t>
            </w:r>
          </w:p>
        </w:tc>
        <w:tc>
          <w:tcPr>
            <w:tcW w:type="dxa" w:w="2160"/>
            <w:tcW w:w="2041" w:type="dxa"/>
            <w:shd w:fill="B6DDE8"/>
            <w:top w:val="single" w:sz="4" w:color="000000"/>
            <w:bottom w:val="single" w:sz="4" w:color="000000"/>
            <w:left w:val="single" w:sz="4" w:color="000000"/>
            <w:right w:val="single" w:sz="4" w:color="000000"/>
          </w:tcPr>
          <w:p>
            <w:pPr>
              <w:jc w:val="left"/>
            </w:pPr>
            <w:r>
              <w:t>20/07/2024 16:07:51(UTC-3)</w:t>
            </w:r>
          </w:p>
        </w:tc>
      </w:tr>
      <w:tr>
        <w:tc>
          <w:tcPr>
            <w:tcW w:type="dxa" w:w="2160"/>
            <w:tcW w:w="623" w:type="dxa"/>
            <w:shd w:fill="B6DDE8"/>
            <w:top w:val="single" w:sz="4" w:color="000000"/>
            <w:bottom w:val="single" w:sz="4" w:color="000000"/>
            <w:left w:val="single" w:sz="4" w:color="000000"/>
            <w:right w:val="single" w:sz="4" w:color="000000"/>
          </w:tcPr>
          <w:p>
            <w:pPr>
              <w:jc w:val="left"/>
            </w:pPr>
            <w:r>
              <w:t>17</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t>Vai me avisando</w:t>
            </w:r>
          </w:p>
        </w:tc>
        <w:tc>
          <w:tcPr>
            <w:tcW w:type="dxa" w:w="2160"/>
            <w:tcW w:w="2041" w:type="dxa"/>
            <w:shd w:fill="B6DDE8"/>
            <w:top w:val="single" w:sz="4" w:color="000000"/>
            <w:bottom w:val="single" w:sz="4" w:color="000000"/>
            <w:left w:val="single" w:sz="4" w:color="000000"/>
            <w:right w:val="single" w:sz="4" w:color="000000"/>
          </w:tcPr>
          <w:p>
            <w:pPr>
              <w:jc w:val="left"/>
            </w:pPr>
            <w:r>
              <w:t>20/07/2024 17:13:42(UTC-3)</w:t>
            </w:r>
          </w:p>
        </w:tc>
      </w:tr>
      <w:tr>
        <w:tc>
          <w:tcPr>
            <w:tcW w:type="dxa" w:w="2160"/>
            <w:tcW w:w="623" w:type="dxa"/>
            <w:shd w:fill="B6DDE8"/>
            <w:top w:val="single" w:sz="4" w:color="000000"/>
            <w:bottom w:val="single" w:sz="4" w:color="000000"/>
            <w:left w:val="single" w:sz="4" w:color="000000"/>
            <w:right w:val="single" w:sz="4" w:color="000000"/>
          </w:tcPr>
          <w:p>
            <w:pPr>
              <w:jc w:val="left"/>
            </w:pPr>
            <w:r>
              <w:t>18</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t>20h tô lá</w:t>
            </w:r>
          </w:p>
        </w:tc>
        <w:tc>
          <w:tcPr>
            <w:tcW w:type="dxa" w:w="2160"/>
            <w:tcW w:w="2041" w:type="dxa"/>
            <w:shd w:fill="B6DDE8"/>
            <w:top w:val="single" w:sz="4" w:color="000000"/>
            <w:bottom w:val="single" w:sz="4" w:color="000000"/>
            <w:left w:val="single" w:sz="4" w:color="000000"/>
            <w:right w:val="single" w:sz="4" w:color="000000"/>
          </w:tcPr>
          <w:p>
            <w:pPr>
              <w:jc w:val="left"/>
            </w:pPr>
            <w:r>
              <w:t>20/07/2024 17:13:50(UTC-3)</w:t>
            </w:r>
          </w:p>
        </w:tc>
      </w:tr>
      <w:tr>
        <w:tc>
          <w:tcPr>
            <w:tcW w:type="dxa" w:w="2160"/>
            <w:tcW w:w="623" w:type="dxa"/>
            <w:shd w:fill="D9D9D9"/>
            <w:top w:val="single" w:sz="4" w:color="000000"/>
            <w:bottom w:val="single" w:sz="4" w:color="000000"/>
            <w:left w:val="single" w:sz="4" w:color="000000"/>
            <w:right w:val="single" w:sz="4" w:color="000000"/>
          </w:tcPr>
          <w:p>
            <w:pPr>
              <w:jc w:val="left"/>
            </w:pPr>
            <w:r>
              <w:t>19</w:t>
            </w:r>
          </w:p>
        </w:tc>
        <w:tc>
          <w:tcPr>
            <w:tcW w:type="dxa" w:w="2160"/>
            <w:tcW w:w="2268" w:type="dxa"/>
            <w:shd w:fill="D9D9D9"/>
            <w:top w:val="single" w:sz="4" w:color="000000"/>
            <w:bottom w:val="single" w:sz="4" w:color="000000"/>
            <w:left w:val="single" w:sz="4" w:color="000000"/>
            <w:right w:val="single" w:sz="4" w:color="000000"/>
          </w:tcPr>
          <w:p>
            <w:pPr>
              <w:jc w:val="left"/>
            </w:pPr>
            <w:r>
              <w:t>System Message System Message</w:t>
            </w:r>
          </w:p>
        </w:tc>
        <w:tc>
          <w:tcPr>
            <w:tcW w:type="dxa" w:w="2160"/>
            <w:tcW w:w="6804" w:type="dxa"/>
            <w:shd w:fill="D9D9D9"/>
            <w:top w:val="single" w:sz="4" w:color="000000"/>
            <w:bottom w:val="single" w:sz="4" w:color="000000"/>
            <w:left w:val="single" w:sz="4" w:color="000000"/>
            <w:right w:val="single" w:sz="4" w:color="000000"/>
          </w:tcPr>
          <w:p>
            <w:pPr>
              <w:jc w:val="left"/>
            </w:pPr>
            <w:r>
              <w:t>Nome 1  (Número 1) started a call.</w:t>
              <w:br/>
              <w:t>status: Answered</w:t>
              <w:br/>
              <w:t>type: audio call</w:t>
              <w:br/>
              <w:t>duration: 00:00:12</w:t>
              <w:br/>
              <w:t>2 joined:</w:t>
              <w:br/>
              <w:t>Nome 1  (Número 1)</w:t>
              <w:br/>
              <w:t xml:space="preserve"> (owner)</w:t>
            </w:r>
          </w:p>
        </w:tc>
        <w:tc>
          <w:tcPr>
            <w:tcW w:type="dxa" w:w="2160"/>
            <w:tcW w:w="2041" w:type="dxa"/>
            <w:shd w:fill="D9D9D9"/>
            <w:top w:val="single" w:sz="4" w:color="000000"/>
            <w:bottom w:val="single" w:sz="4" w:color="000000"/>
            <w:left w:val="single" w:sz="4" w:color="000000"/>
            <w:right w:val="single" w:sz="4" w:color="000000"/>
          </w:tcPr>
          <w:p>
            <w:pPr>
              <w:jc w:val="left"/>
            </w:pPr>
            <w:r>
              <w:t>20/07/2024 19:09:19(UTC-3)</w:t>
            </w:r>
          </w:p>
        </w:tc>
      </w:tr>
      <w:tr>
        <w:tc>
          <w:tcPr>
            <w:tcW w:type="dxa" w:w="2160"/>
            <w:tcW w:w="623" w:type="dxa"/>
            <w:shd w:fill="D6E3BC"/>
            <w:top w:val="single" w:sz="4" w:color="000000"/>
            <w:bottom w:val="single" w:sz="4" w:color="000000"/>
            <w:left w:val="single" w:sz="4" w:color="000000"/>
            <w:right w:val="single" w:sz="4" w:color="000000"/>
          </w:tcPr>
          <w:p>
            <w:pPr>
              <w:jc w:val="left"/>
            </w:pPr>
            <w:r>
              <w:t>20</w:t>
            </w:r>
          </w:p>
        </w:tc>
        <w:tc>
          <w:tcPr>
            <w:tcW w:type="dxa" w:w="2160"/>
            <w:tcW w:w="2268" w:type="dxa"/>
            <w:shd w:fill="D6E3BC"/>
            <w:top w:val="single" w:sz="4" w:color="000000"/>
            <w:bottom w:val="single" w:sz="4" w:color="000000"/>
            <w:left w:val="single" w:sz="4" w:color="000000"/>
            <w:right w:val="single" w:sz="4" w:color="000000"/>
          </w:tcPr>
          <w:p>
            <w:r>
              <w:t>Interlocutor 2</w:t>
            </w:r>
          </w:p>
        </w:tc>
        <w:tc>
          <w:tcPr>
            <w:tcW w:type="dxa" w:w="2160"/>
            <w:tcW w:w="6804" w:type="dxa"/>
            <w:shd w:fill="D6E3BC"/>
            <w:top w:val="single" w:sz="4" w:color="000000"/>
            <w:bottom w:val="single" w:sz="4" w:color="000000"/>
            <w:left w:val="single" w:sz="4" w:color="000000"/>
            <w:right w:val="single" w:sz="4" w:color="000000"/>
          </w:tcPr>
          <w:p>
            <w:pPr>
              <w:jc w:val="left"/>
            </w:pPr>
            <w:r>
              <w:t>Perfeito pode ir minha amiga</w:t>
            </w:r>
          </w:p>
        </w:tc>
        <w:tc>
          <w:tcPr>
            <w:tcW w:type="dxa" w:w="2160"/>
            <w:tcW w:w="2041" w:type="dxa"/>
            <w:shd w:fill="D6E3BC"/>
            <w:top w:val="single" w:sz="4" w:color="000000"/>
            <w:bottom w:val="single" w:sz="4" w:color="000000"/>
            <w:left w:val="single" w:sz="4" w:color="000000"/>
            <w:right w:val="single" w:sz="4" w:color="000000"/>
          </w:tcPr>
          <w:p>
            <w:pPr>
              <w:jc w:val="left"/>
            </w:pPr>
            <w:r>
              <w:t>20/07/2024 19:31:08(UTC-3)</w:t>
            </w:r>
          </w:p>
        </w:tc>
      </w:tr>
      <w:tr>
        <w:tc>
          <w:tcPr>
            <w:tcW w:type="dxa" w:w="2160"/>
            <w:tcW w:w="623" w:type="dxa"/>
            <w:shd w:fill="B6DDE8"/>
            <w:top w:val="single" w:sz="4" w:color="000000"/>
            <w:bottom w:val="single" w:sz="4" w:color="000000"/>
            <w:left w:val="single" w:sz="4" w:color="000000"/>
            <w:right w:val="single" w:sz="4" w:color="000000"/>
          </w:tcPr>
          <w:p>
            <w:pPr>
              <w:jc w:val="left"/>
            </w:pPr>
            <w:r>
              <w:t>21</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t>Fechou vou sair daqui agora</w:t>
            </w:r>
          </w:p>
        </w:tc>
        <w:tc>
          <w:tcPr>
            <w:tcW w:type="dxa" w:w="2160"/>
            <w:tcW w:w="2041" w:type="dxa"/>
            <w:shd w:fill="B6DDE8"/>
            <w:top w:val="single" w:sz="4" w:color="000000"/>
            <w:bottom w:val="single" w:sz="4" w:color="000000"/>
            <w:left w:val="single" w:sz="4" w:color="000000"/>
            <w:right w:val="single" w:sz="4" w:color="000000"/>
          </w:tcPr>
          <w:p>
            <w:pPr>
              <w:jc w:val="left"/>
            </w:pPr>
            <w:r>
              <w:t>20/07/2024 19:31:23(UTC-3)</w:t>
            </w:r>
          </w:p>
        </w:tc>
      </w:tr>
      <w:tr>
        <w:tc>
          <w:tcPr>
            <w:tcW w:type="dxa" w:w="2160"/>
            <w:tcW w:w="623" w:type="dxa"/>
            <w:shd w:fill="B6DDE8"/>
            <w:top w:val="single" w:sz="4" w:color="000000"/>
            <w:bottom w:val="single" w:sz="4" w:color="000000"/>
            <w:left w:val="single" w:sz="4" w:color="000000"/>
            <w:right w:val="single" w:sz="4" w:color="000000"/>
          </w:tcPr>
          <w:p>
            <w:pPr>
              <w:jc w:val="left"/>
            </w:pPr>
            <w:r>
              <w:t>22</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t>Chega lá te ligo</w:t>
            </w:r>
          </w:p>
        </w:tc>
        <w:tc>
          <w:tcPr>
            <w:tcW w:type="dxa" w:w="2160"/>
            <w:tcW w:w="2041" w:type="dxa"/>
            <w:shd w:fill="B6DDE8"/>
            <w:top w:val="single" w:sz="4" w:color="000000"/>
            <w:bottom w:val="single" w:sz="4" w:color="000000"/>
            <w:left w:val="single" w:sz="4" w:color="000000"/>
            <w:right w:val="single" w:sz="4" w:color="000000"/>
          </w:tcPr>
          <w:p>
            <w:pPr>
              <w:jc w:val="left"/>
            </w:pPr>
            <w:r>
              <w:t>20/07/2024 19:32:01(UTC-3)</w:t>
            </w:r>
          </w:p>
        </w:tc>
      </w:tr>
      <w:tr>
        <w:tc>
          <w:tcPr>
            <w:tcW w:type="dxa" w:w="2160"/>
            <w:tcW w:w="623" w:type="dxa"/>
            <w:shd w:fill="D6E3BC"/>
            <w:top w:val="single" w:sz="4" w:color="000000"/>
            <w:bottom w:val="single" w:sz="4" w:color="000000"/>
            <w:left w:val="single" w:sz="4" w:color="000000"/>
            <w:right w:val="single" w:sz="4" w:color="000000"/>
          </w:tcPr>
          <w:p>
            <w:pPr>
              <w:jc w:val="left"/>
            </w:pPr>
            <w:r>
              <w:t>23</w:t>
            </w:r>
          </w:p>
        </w:tc>
        <w:tc>
          <w:tcPr>
            <w:tcW w:type="dxa" w:w="2160"/>
            <w:tcW w:w="2268" w:type="dxa"/>
            <w:shd w:fill="D6E3BC"/>
            <w:top w:val="single" w:sz="4" w:color="000000"/>
            <w:bottom w:val="single" w:sz="4" w:color="000000"/>
            <w:left w:val="single" w:sz="4" w:color="000000"/>
            <w:right w:val="single" w:sz="4" w:color="000000"/>
          </w:tcPr>
          <w:p>
            <w:r>
              <w:t>Interlocutor 2</w:t>
            </w:r>
          </w:p>
        </w:tc>
        <w:tc>
          <w:tcPr>
            <w:tcW w:type="dxa" w:w="2160"/>
            <w:tcW w:w="6804" w:type="dxa"/>
            <w:shd w:fill="D6E3BC"/>
            <w:top w:val="single" w:sz="4" w:color="000000"/>
            <w:bottom w:val="single" w:sz="4" w:color="000000"/>
            <w:left w:val="single" w:sz="4" w:color="000000"/>
            <w:right w:val="single" w:sz="4" w:color="000000"/>
          </w:tcPr>
          <w:p>
            <w:pPr>
              <w:jc w:val="left"/>
            </w:pPr>
            <w:r>
              <w:t>Ok minha amiga</w:t>
            </w:r>
          </w:p>
        </w:tc>
        <w:tc>
          <w:tcPr>
            <w:tcW w:type="dxa" w:w="2160"/>
            <w:tcW w:w="2041" w:type="dxa"/>
            <w:shd w:fill="D6E3BC"/>
            <w:top w:val="single" w:sz="4" w:color="000000"/>
            <w:bottom w:val="single" w:sz="4" w:color="000000"/>
            <w:left w:val="single" w:sz="4" w:color="000000"/>
            <w:right w:val="single" w:sz="4" w:color="000000"/>
          </w:tcPr>
          <w:p>
            <w:pPr>
              <w:jc w:val="left"/>
            </w:pPr>
            <w:r>
              <w:t>20/07/2024 19:36:46(UTC-3)</w:t>
            </w:r>
          </w:p>
        </w:tc>
      </w:tr>
      <w:tr>
        <w:tc>
          <w:tcPr>
            <w:tcW w:type="dxa" w:w="2160"/>
            <w:tcW w:w="623" w:type="dxa"/>
            <w:shd w:fill="D9D9D9"/>
            <w:top w:val="single" w:sz="4" w:color="000000"/>
            <w:bottom w:val="single" w:sz="4" w:color="000000"/>
            <w:left w:val="single" w:sz="4" w:color="000000"/>
            <w:right w:val="single" w:sz="4" w:color="000000"/>
          </w:tcPr>
          <w:p>
            <w:pPr>
              <w:jc w:val="left"/>
            </w:pPr>
            <w:r>
              <w:t>24</w:t>
            </w:r>
          </w:p>
        </w:tc>
        <w:tc>
          <w:tcPr>
            <w:tcW w:type="dxa" w:w="2160"/>
            <w:tcW w:w="2268" w:type="dxa"/>
            <w:shd w:fill="D9D9D9"/>
            <w:top w:val="single" w:sz="4" w:color="000000"/>
            <w:bottom w:val="single" w:sz="4" w:color="000000"/>
            <w:left w:val="single" w:sz="4" w:color="000000"/>
            <w:right w:val="single" w:sz="4" w:color="000000"/>
          </w:tcPr>
          <w:p>
            <w:pPr>
              <w:jc w:val="left"/>
            </w:pPr>
            <w:r>
              <w:t>System Message System Message</w:t>
            </w:r>
          </w:p>
        </w:tc>
        <w:tc>
          <w:tcPr>
            <w:tcW w:type="dxa" w:w="2160"/>
            <w:tcW w:w="6804" w:type="dxa"/>
            <w:shd w:fill="D9D9D9"/>
            <w:top w:val="single" w:sz="4" w:color="000000"/>
            <w:bottom w:val="single" w:sz="4" w:color="000000"/>
            <w:left w:val="single" w:sz="4" w:color="000000"/>
            <w:right w:val="single" w:sz="4" w:color="000000"/>
          </w:tcPr>
          <w:p>
            <w:pPr>
              <w:jc w:val="left"/>
            </w:pPr>
            <w:r>
              <w:t>Nome 2 (Número 2 owner) started a call.</w:t>
              <w:br/>
              <w:t>status: Answered</w:t>
              <w:br/>
              <w:t>type: audio call</w:t>
              <w:br/>
              <w:t>duration: 00:00:40</w:t>
              <w:br/>
              <w:t>2 joined:</w:t>
              <w:br/>
              <w:t>Nome 2 (Número 2 owner)</w:t>
              <w:br/>
              <w:t>Nome 1  (Número 1)</w:t>
            </w:r>
          </w:p>
        </w:tc>
        <w:tc>
          <w:tcPr>
            <w:tcW w:type="dxa" w:w="2160"/>
            <w:tcW w:w="2041" w:type="dxa"/>
            <w:shd w:fill="D9D9D9"/>
            <w:top w:val="single" w:sz="4" w:color="000000"/>
            <w:bottom w:val="single" w:sz="4" w:color="000000"/>
            <w:left w:val="single" w:sz="4" w:color="000000"/>
            <w:right w:val="single" w:sz="4" w:color="000000"/>
          </w:tcPr>
          <w:p>
            <w:pPr>
              <w:jc w:val="left"/>
            </w:pPr>
            <w:r>
              <w:t>20/07/2024 19:45:41(UTC-3)</w:t>
            </w:r>
          </w:p>
        </w:tc>
      </w:tr>
      <w:tr>
        <w:tc>
          <w:tcPr>
            <w:tcW w:type="dxa" w:w="2160"/>
            <w:tcW w:w="623" w:type="dxa"/>
            <w:shd w:fill="B6DDE8"/>
            <w:top w:val="single" w:sz="4" w:color="000000"/>
            <w:bottom w:val="single" w:sz="4" w:color="000000"/>
            <w:left w:val="single" w:sz="4" w:color="000000"/>
            <w:right w:val="single" w:sz="4" w:color="000000"/>
          </w:tcPr>
          <w:p>
            <w:pPr>
              <w:jc w:val="left"/>
            </w:pPr>
            <w:r>
              <w:t>25</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t>Peguei chega em casa te mando vídeo</w:t>
            </w:r>
          </w:p>
        </w:tc>
        <w:tc>
          <w:tcPr>
            <w:tcW w:type="dxa" w:w="2160"/>
            <w:tcW w:w="2041" w:type="dxa"/>
            <w:shd w:fill="B6DDE8"/>
            <w:top w:val="single" w:sz="4" w:color="000000"/>
            <w:bottom w:val="single" w:sz="4" w:color="000000"/>
            <w:left w:val="single" w:sz="4" w:color="000000"/>
            <w:right w:val="single" w:sz="4" w:color="000000"/>
          </w:tcPr>
          <w:p>
            <w:pPr>
              <w:jc w:val="left"/>
            </w:pPr>
            <w:r>
              <w:t>20/07/2024 20:17:42(UTC-3)</w:t>
            </w:r>
          </w:p>
        </w:tc>
      </w:tr>
      <w:tr>
        <w:tc>
          <w:tcPr>
            <w:tcW w:type="dxa" w:w="2160"/>
            <w:tcW w:w="623" w:type="dxa"/>
            <w:shd w:fill="D6E3BC"/>
            <w:top w:val="single" w:sz="4" w:color="000000"/>
            <w:bottom w:val="single" w:sz="4" w:color="000000"/>
            <w:left w:val="single" w:sz="4" w:color="000000"/>
            <w:right w:val="single" w:sz="4" w:color="000000"/>
          </w:tcPr>
          <w:p>
            <w:pPr>
              <w:jc w:val="left"/>
            </w:pPr>
            <w:r>
              <w:t>26</w:t>
            </w:r>
          </w:p>
        </w:tc>
        <w:tc>
          <w:tcPr>
            <w:tcW w:type="dxa" w:w="2160"/>
            <w:tcW w:w="2268" w:type="dxa"/>
            <w:shd w:fill="D6E3BC"/>
            <w:top w:val="single" w:sz="4" w:color="000000"/>
            <w:bottom w:val="single" w:sz="4" w:color="000000"/>
            <w:left w:val="single" w:sz="4" w:color="000000"/>
            <w:right w:val="single" w:sz="4" w:color="000000"/>
          </w:tcPr>
          <w:p>
            <w:r>
              <w:t>Interlocutor 2</w:t>
            </w:r>
          </w:p>
        </w:tc>
        <w:tc>
          <w:tcPr>
            <w:tcW w:type="dxa" w:w="2160"/>
            <w:tcW w:w="6804" w:type="dxa"/>
            <w:shd w:fill="D6E3BC"/>
            <w:top w:val="single" w:sz="4" w:color="000000"/>
            <w:bottom w:val="single" w:sz="4" w:color="000000"/>
            <w:left w:val="single" w:sz="4" w:color="000000"/>
            <w:right w:val="single" w:sz="4" w:color="000000"/>
          </w:tcPr>
          <w:p>
            <w:pPr>
              <w:jc w:val="left"/>
            </w:pPr>
            <w:r>
              <w:t>Perfeito minha amiga</w:t>
            </w:r>
          </w:p>
        </w:tc>
        <w:tc>
          <w:tcPr>
            <w:tcW w:type="dxa" w:w="2160"/>
            <w:tcW w:w="2041" w:type="dxa"/>
            <w:shd w:fill="D6E3BC"/>
            <w:top w:val="single" w:sz="4" w:color="000000"/>
            <w:bottom w:val="single" w:sz="4" w:color="000000"/>
            <w:left w:val="single" w:sz="4" w:color="000000"/>
            <w:right w:val="single" w:sz="4" w:color="000000"/>
          </w:tcPr>
          <w:p>
            <w:pPr>
              <w:jc w:val="left"/>
            </w:pPr>
            <w:r>
              <w:t>20/07/2024 20:21:02(UTC-3)</w:t>
            </w:r>
          </w:p>
        </w:tc>
      </w:tr>
      <w:tr>
        <w:tc>
          <w:tcPr>
            <w:tcW w:type="dxa" w:w="2160"/>
            <w:tcW w:w="623" w:type="dxa"/>
            <w:shd w:fill="D6E3BC"/>
            <w:top w:val="single" w:sz="4" w:color="000000"/>
            <w:bottom w:val="single" w:sz="4" w:color="000000"/>
            <w:left w:val="single" w:sz="4" w:color="000000"/>
            <w:right w:val="single" w:sz="4" w:color="000000"/>
          </w:tcPr>
          <w:p>
            <w:pPr>
              <w:jc w:val="left"/>
            </w:pPr>
            <w:r>
              <w:t>27</w:t>
            </w:r>
          </w:p>
        </w:tc>
        <w:tc>
          <w:tcPr>
            <w:tcW w:type="dxa" w:w="2160"/>
            <w:tcW w:w="2268" w:type="dxa"/>
            <w:shd w:fill="D6E3BC"/>
            <w:top w:val="single" w:sz="4" w:color="000000"/>
            <w:bottom w:val="single" w:sz="4" w:color="000000"/>
            <w:left w:val="single" w:sz="4" w:color="000000"/>
            <w:right w:val="single" w:sz="4" w:color="000000"/>
          </w:tcPr>
          <w:p>
            <w:r>
              <w:t>Interlocutor 2</w:t>
            </w:r>
          </w:p>
        </w:tc>
        <w:tc>
          <w:tcPr>
            <w:tcW w:type="dxa" w:w="2160"/>
            <w:tcW w:w="6804" w:type="dxa"/>
            <w:shd w:fill="D6E3BC"/>
            <w:top w:val="single" w:sz="4" w:color="000000"/>
            <w:bottom w:val="single" w:sz="4" w:color="000000"/>
            <w:left w:val="single" w:sz="4" w:color="000000"/>
            <w:right w:val="single" w:sz="4" w:color="000000"/>
          </w:tcPr>
          <w:p>
            <w:pPr>
              <w:jc w:val="left"/>
            </w:pPr>
            <w:r>
              <w:t>Tem como vim ainda hoje</w:t>
            </w:r>
          </w:p>
        </w:tc>
        <w:tc>
          <w:tcPr>
            <w:tcW w:type="dxa" w:w="2160"/>
            <w:tcW w:w="2041" w:type="dxa"/>
            <w:shd w:fill="D6E3BC"/>
            <w:top w:val="single" w:sz="4" w:color="000000"/>
            <w:bottom w:val="single" w:sz="4" w:color="000000"/>
            <w:left w:val="single" w:sz="4" w:color="000000"/>
            <w:right w:val="single" w:sz="4" w:color="000000"/>
          </w:tcPr>
          <w:p>
            <w:pPr>
              <w:jc w:val="left"/>
            </w:pPr>
            <w:r>
              <w:t>20/07/2024 20:21:08(UTC-3)</w:t>
            </w:r>
          </w:p>
        </w:tc>
      </w:tr>
      <w:tr>
        <w:tc>
          <w:tcPr>
            <w:tcW w:type="dxa" w:w="2160"/>
            <w:tcW w:w="623" w:type="dxa"/>
            <w:shd w:fill="B6DDE8"/>
            <w:top w:val="single" w:sz="4" w:color="000000"/>
            <w:bottom w:val="single" w:sz="4" w:color="000000"/>
            <w:left w:val="single" w:sz="4" w:color="000000"/>
            <w:right w:val="single" w:sz="4" w:color="000000"/>
          </w:tcPr>
          <w:p>
            <w:pPr>
              <w:jc w:val="left"/>
            </w:pPr>
            <w:r>
              <w:t>28</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t>Sim</w:t>
            </w:r>
          </w:p>
        </w:tc>
        <w:tc>
          <w:tcPr>
            <w:tcW w:type="dxa" w:w="2160"/>
            <w:tcW w:w="2041" w:type="dxa"/>
            <w:shd w:fill="B6DDE8"/>
            <w:top w:val="single" w:sz="4" w:color="000000"/>
            <w:bottom w:val="single" w:sz="4" w:color="000000"/>
            <w:left w:val="single" w:sz="4" w:color="000000"/>
            <w:right w:val="single" w:sz="4" w:color="000000"/>
          </w:tcPr>
          <w:p>
            <w:pPr>
              <w:jc w:val="left"/>
            </w:pPr>
            <w:r>
              <w:t>20/07/2024 20:21:56(UTC-3)</w:t>
            </w:r>
          </w:p>
        </w:tc>
      </w:tr>
      <w:tr>
        <w:tc>
          <w:tcPr>
            <w:tcW w:type="dxa" w:w="2160"/>
            <w:tcW w:w="623" w:type="dxa"/>
            <w:shd w:fill="B6DDE8"/>
            <w:top w:val="single" w:sz="4" w:color="000000"/>
            <w:bottom w:val="single" w:sz="4" w:color="000000"/>
            <w:left w:val="single" w:sz="4" w:color="000000"/>
            <w:right w:val="single" w:sz="4" w:color="000000"/>
          </w:tcPr>
          <w:p>
            <w:pPr>
              <w:jc w:val="left"/>
            </w:pPr>
            <w:r>
              <w:t>29</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t>🔉 Áudio</w:t>
              <w:br/>
              <w:t>Transcrição: Só precisa de uma semana de dinheiro pra ir na passagem e do trampo, depois pode chegar ali e comprar a passagem. Provavelmente umas 11 horas, não lembro a hora que eu fui aquele dia.</w:t>
            </w:r>
          </w:p>
        </w:tc>
        <w:tc>
          <w:tcPr>
            <w:tcW w:type="dxa" w:w="2160"/>
            <w:tcW w:w="2041" w:type="dxa"/>
            <w:shd w:fill="B6DDE8"/>
            <w:top w:val="single" w:sz="4" w:color="000000"/>
            <w:bottom w:val="single" w:sz="4" w:color="000000"/>
            <w:left w:val="single" w:sz="4" w:color="000000"/>
            <w:right w:val="single" w:sz="4" w:color="000000"/>
          </w:tcPr>
          <w:p>
            <w:pPr>
              <w:jc w:val="left"/>
            </w:pPr>
            <w:r>
              <w:t>20/07/2024 20:25:50(UTC-3)</w:t>
            </w:r>
          </w:p>
        </w:tc>
      </w:tr>
      <w:tr>
        <w:tc>
          <w:tcPr>
            <w:tcW w:type="dxa" w:w="2160"/>
            <w:tcW w:w="623" w:type="dxa"/>
            <w:shd w:fill="B6DDE8"/>
            <w:top w:val="single" w:sz="4" w:color="000000"/>
            <w:bottom w:val="single" w:sz="4" w:color="000000"/>
            <w:left w:val="single" w:sz="4" w:color="000000"/>
            <w:right w:val="single" w:sz="4" w:color="000000"/>
          </w:tcPr>
          <w:p>
            <w:pPr>
              <w:jc w:val="left"/>
            </w:pPr>
            <w:r>
              <w:t>30</w:t>
            </w:r>
          </w:p>
        </w:tc>
        <w:tc>
          <w:tcPr>
            <w:tcW w:type="dxa" w:w="2160"/>
            <w:tcW w:w="2268" w:type="dxa"/>
            <w:shd w:fill="B6DDE8"/>
            <w:top w:val="single" w:sz="4" w:color="000000"/>
            <w:bottom w:val="single" w:sz="4" w:color="000000"/>
            <w:left w:val="single" w:sz="4" w:color="000000"/>
            <w:right w:val="single" w:sz="4" w:color="000000"/>
          </w:tcPr>
          <w:p>
            <w:r>
              <w:t>Interlocutor 1</w:t>
            </w:r>
          </w:p>
        </w:tc>
        <w:tc>
          <w:tcPr>
            <w:tcW w:type="dxa" w:w="2160"/>
            <w:tcW w:w="6804" w:type="dxa"/>
            <w:shd w:fill="B6DDE8"/>
            <w:top w:val="single" w:sz="4" w:color="000000"/>
            <w:bottom w:val="single" w:sz="4" w:color="000000"/>
            <w:left w:val="single" w:sz="4" w:color="000000"/>
            <w:right w:val="single" w:sz="4" w:color="000000"/>
          </w:tcPr>
          <w:p>
            <w:pPr>
              <w:jc w:val="left"/>
            </w:pPr>
            <w:r>
              <w:t>ARQUIVO DELETADO</w:t>
            </w:r>
          </w:p>
        </w:tc>
        <w:tc>
          <w:tcPr>
            <w:tcW w:type="dxa" w:w="2160"/>
            <w:tcW w:w="2041" w:type="dxa"/>
            <w:shd w:fill="B6DDE8"/>
            <w:top w:val="single" w:sz="4" w:color="000000"/>
            <w:bottom w:val="single" w:sz="4" w:color="000000"/>
            <w:left w:val="single" w:sz="4" w:color="000000"/>
            <w:right w:val="single" w:sz="4" w:color="000000"/>
          </w:tcPr>
          <w:p>
            <w:pPr>
              <w:jc w:val="left"/>
            </w:pPr>
            <w:r>
              <w:t>20/07/2024 20:36:30(UTC-3)</w:t>
            </w:r>
          </w:p>
        </w:tc>
      </w:tr>
    </w:tbl>
    <w:sectPr w:rsidR="00FC693F" w:rsidRPr="0006063C" w:rsidSect="00034616">
      <w:pgSz w:w="12240" w:h="15840"/>
      <w:pgMar w:top="1134" w:right="397" w:bottom="1134"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